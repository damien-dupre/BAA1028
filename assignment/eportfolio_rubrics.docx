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5F23" w14:textId="77777777" w:rsidR="00A84A59" w:rsidRPr="0012549A" w:rsidRDefault="00000000">
      <w:pPr>
        <w:pStyle w:val="Heading1"/>
        <w:rPr>
          <w:color w:val="000000" w:themeColor="text1"/>
        </w:rPr>
      </w:pPr>
      <w:r w:rsidRPr="0012549A">
        <w:rPr>
          <w:color w:val="000000" w:themeColor="text1"/>
        </w:rPr>
        <w:t>ePortfolio Assessment Rubric</w:t>
      </w:r>
    </w:p>
    <w:p w14:paraId="1958A213" w14:textId="77777777" w:rsidR="00A84A59" w:rsidRDefault="00000000">
      <w:r>
        <w:t>This rubric assesses the implementation, content quality, design, and professionalism of an ePortfolio built using Quarto with Git version control, hosted on GitHub, and published with GitHub Pages.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05"/>
        <w:gridCol w:w="2792"/>
        <w:gridCol w:w="2793"/>
        <w:gridCol w:w="2793"/>
        <w:gridCol w:w="2793"/>
      </w:tblGrid>
      <w:tr w:rsidR="0012549A" w:rsidRPr="0012549A" w14:paraId="5EF75071" w14:textId="77777777" w:rsidTr="0012549A">
        <w:tc>
          <w:tcPr>
            <w:tcW w:w="752" w:type="pct"/>
          </w:tcPr>
          <w:p w14:paraId="784E7D01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062" w:type="pct"/>
          </w:tcPr>
          <w:p w14:paraId="761E81DA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Not Achieved</w:t>
            </w:r>
          </w:p>
        </w:tc>
        <w:tc>
          <w:tcPr>
            <w:tcW w:w="1062" w:type="pct"/>
          </w:tcPr>
          <w:p w14:paraId="0B687705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Acceptable</w:t>
            </w:r>
          </w:p>
        </w:tc>
        <w:tc>
          <w:tcPr>
            <w:tcW w:w="1062" w:type="pct"/>
          </w:tcPr>
          <w:p w14:paraId="41AAA0CE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Proficient</w:t>
            </w:r>
          </w:p>
        </w:tc>
        <w:tc>
          <w:tcPr>
            <w:tcW w:w="1062" w:type="pct"/>
          </w:tcPr>
          <w:p w14:paraId="49E7DC32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Exemplary</w:t>
            </w:r>
          </w:p>
        </w:tc>
      </w:tr>
      <w:tr w:rsidR="0012549A" w:rsidRPr="0012549A" w14:paraId="493315FC" w14:textId="77777777" w:rsidTr="0012549A">
        <w:tc>
          <w:tcPr>
            <w:tcW w:w="752" w:type="pct"/>
          </w:tcPr>
          <w:p w14:paraId="50D5D691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Version Control (Git &amp; GitHub)</w:t>
            </w:r>
          </w:p>
        </w:tc>
        <w:tc>
          <w:tcPr>
            <w:tcW w:w="1062" w:type="pct"/>
          </w:tcPr>
          <w:p w14:paraId="36955883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No use of Git version control. No GitHub repository created.</w:t>
            </w:r>
          </w:p>
        </w:tc>
        <w:tc>
          <w:tcPr>
            <w:tcW w:w="1062" w:type="pct"/>
          </w:tcPr>
          <w:p w14:paraId="1A715948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GitHub repository exists but lacks proper commit history. Minimal use of branches and commits.</w:t>
            </w:r>
          </w:p>
        </w:tc>
        <w:tc>
          <w:tcPr>
            <w:tcW w:w="1062" w:type="pct"/>
          </w:tcPr>
          <w:p w14:paraId="097AE1C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Regular commits with meaningful messages. Some use of branches and pull requests.</w:t>
            </w:r>
          </w:p>
        </w:tc>
        <w:tc>
          <w:tcPr>
            <w:tcW w:w="1062" w:type="pct"/>
          </w:tcPr>
          <w:p w14:paraId="4A340866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Excellent Git usage with clear commit messages, effective branching strategy, and well-maintained history.</w:t>
            </w:r>
          </w:p>
        </w:tc>
      </w:tr>
      <w:tr w:rsidR="0012549A" w:rsidRPr="0012549A" w14:paraId="17A13F79" w14:textId="77777777" w:rsidTr="0012549A">
        <w:tc>
          <w:tcPr>
            <w:tcW w:w="752" w:type="pct"/>
          </w:tcPr>
          <w:p w14:paraId="47DF31B9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Quarto Implementation &amp; GitHub Pages Deployment</w:t>
            </w:r>
          </w:p>
        </w:tc>
        <w:tc>
          <w:tcPr>
            <w:tcW w:w="1062" w:type="pct"/>
          </w:tcPr>
          <w:p w14:paraId="5883637E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 xml:space="preserve">ePortfolio is not built using </w:t>
            </w:r>
            <w:proofErr w:type="gramStart"/>
            <w:r w:rsidRPr="0012549A">
              <w:rPr>
                <w:sz w:val="24"/>
                <w:szCs w:val="24"/>
              </w:rPr>
              <w:t>Quarto, or</w:t>
            </w:r>
            <w:proofErr w:type="gramEnd"/>
            <w:r w:rsidRPr="0012549A">
              <w:rPr>
                <w:sz w:val="24"/>
                <w:szCs w:val="24"/>
              </w:rPr>
              <w:t xml:space="preserve"> not deployed via GitHub Pages.</w:t>
            </w:r>
          </w:p>
        </w:tc>
        <w:tc>
          <w:tcPr>
            <w:tcW w:w="1062" w:type="pct"/>
          </w:tcPr>
          <w:p w14:paraId="438CB81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Quarto is used, but with default settings and minimal configuration. Some deployment issues.</w:t>
            </w:r>
          </w:p>
        </w:tc>
        <w:tc>
          <w:tcPr>
            <w:tcW w:w="1062" w:type="pct"/>
          </w:tcPr>
          <w:p w14:paraId="087ED94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Quarto project is well-structured with effective configuration. Successfully deployed on GitHub Pages.</w:t>
            </w:r>
          </w:p>
        </w:tc>
        <w:tc>
          <w:tcPr>
            <w:tcW w:w="1062" w:type="pct"/>
          </w:tcPr>
          <w:p w14:paraId="0561E52A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Fully customised Quarto project with advanced configurations (e.g., _quarto.yml tuning). Seamless deployment on GitHub Pages.</w:t>
            </w:r>
          </w:p>
        </w:tc>
      </w:tr>
      <w:tr w:rsidR="0012549A" w:rsidRPr="0012549A" w14:paraId="050B120B" w14:textId="77777777" w:rsidTr="0012549A">
        <w:tc>
          <w:tcPr>
            <w:tcW w:w="752" w:type="pct"/>
          </w:tcPr>
          <w:p w14:paraId="200CB5D0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Landing Page &amp; Navigation</w:t>
            </w:r>
          </w:p>
        </w:tc>
        <w:tc>
          <w:tcPr>
            <w:tcW w:w="1062" w:type="pct"/>
          </w:tcPr>
          <w:p w14:paraId="22A7B086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No landing page or navigation structure.</w:t>
            </w:r>
          </w:p>
        </w:tc>
        <w:tc>
          <w:tcPr>
            <w:tcW w:w="1062" w:type="pct"/>
          </w:tcPr>
          <w:p w14:paraId="162BD4DB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 xml:space="preserve">Basic landing page and </w:t>
            </w:r>
            <w:proofErr w:type="gramStart"/>
            <w:r w:rsidRPr="0012549A">
              <w:rPr>
                <w:sz w:val="24"/>
                <w:szCs w:val="24"/>
              </w:rPr>
              <w:t>navigation, but</w:t>
            </w:r>
            <w:proofErr w:type="gramEnd"/>
            <w:r w:rsidRPr="0012549A">
              <w:rPr>
                <w:sz w:val="24"/>
                <w:szCs w:val="24"/>
              </w:rPr>
              <w:t xml:space="preserve"> lacks organisation or clarity.</w:t>
            </w:r>
          </w:p>
        </w:tc>
        <w:tc>
          <w:tcPr>
            <w:tcW w:w="1062" w:type="pct"/>
          </w:tcPr>
          <w:p w14:paraId="2A9196AC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Well-structured landing page with clear, functional navigation.</w:t>
            </w:r>
          </w:p>
        </w:tc>
        <w:tc>
          <w:tcPr>
            <w:tcW w:w="1062" w:type="pct"/>
          </w:tcPr>
          <w:p w14:paraId="2E4E1868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Professionally designed landing page with intuitive navigation, responsive layout, and engaging content.</w:t>
            </w:r>
          </w:p>
        </w:tc>
      </w:tr>
      <w:tr w:rsidR="0012549A" w:rsidRPr="0012549A" w14:paraId="0C5DEA4B" w14:textId="77777777" w:rsidTr="0012549A">
        <w:tc>
          <w:tcPr>
            <w:tcW w:w="752" w:type="pct"/>
          </w:tcPr>
          <w:p w14:paraId="14BFF5AF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About Page &amp; CV Integration</w:t>
            </w:r>
          </w:p>
        </w:tc>
        <w:tc>
          <w:tcPr>
            <w:tcW w:w="1062" w:type="pct"/>
          </w:tcPr>
          <w:p w14:paraId="2340EB34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Missing About page and CV.</w:t>
            </w:r>
          </w:p>
        </w:tc>
        <w:tc>
          <w:tcPr>
            <w:tcW w:w="1062" w:type="pct"/>
          </w:tcPr>
          <w:p w14:paraId="0C8BFF50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Includes an About page with minimal content. CV file is present but not formatted well.</w:t>
            </w:r>
          </w:p>
        </w:tc>
        <w:tc>
          <w:tcPr>
            <w:tcW w:w="1062" w:type="pct"/>
          </w:tcPr>
          <w:p w14:paraId="71CE563C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Well-written About page. CV is included as a properly formatted PDF and linked correctly.</w:t>
            </w:r>
          </w:p>
        </w:tc>
        <w:tc>
          <w:tcPr>
            <w:tcW w:w="1062" w:type="pct"/>
          </w:tcPr>
          <w:p w14:paraId="13CF2227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Highly professional About page. CV is well-designed, easily accessible, and dynamically linked if updated.</w:t>
            </w:r>
          </w:p>
        </w:tc>
      </w:tr>
      <w:tr w:rsidR="0012549A" w:rsidRPr="0012549A" w14:paraId="45540EEF" w14:textId="77777777" w:rsidTr="0012549A">
        <w:tc>
          <w:tcPr>
            <w:tcW w:w="752" w:type="pct"/>
          </w:tcPr>
          <w:p w14:paraId="09F1F499" w14:textId="77777777" w:rsidR="00A84A59" w:rsidRPr="0012549A" w:rsidRDefault="00000000">
            <w:pPr>
              <w:rPr>
                <w:b/>
                <w:bCs/>
                <w:sz w:val="24"/>
                <w:szCs w:val="24"/>
                <w:lang w:val="fr-FR"/>
              </w:rPr>
            </w:pPr>
            <w:r w:rsidRPr="0012549A">
              <w:rPr>
                <w:b/>
                <w:bCs/>
                <w:sz w:val="24"/>
                <w:szCs w:val="24"/>
                <w:lang w:val="fr-FR"/>
              </w:rPr>
              <w:t xml:space="preserve">Professional </w:t>
            </w:r>
            <w:r w:rsidRPr="0012549A">
              <w:rPr>
                <w:b/>
                <w:bCs/>
                <w:sz w:val="24"/>
                <w:szCs w:val="24"/>
                <w:lang w:val="fr-FR"/>
              </w:rPr>
              <w:lastRenderedPageBreak/>
              <w:t>Project (SQL &amp; Python Code, Visualisations)</w:t>
            </w:r>
          </w:p>
        </w:tc>
        <w:tc>
          <w:tcPr>
            <w:tcW w:w="1062" w:type="pct"/>
          </w:tcPr>
          <w:p w14:paraId="224151A6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lastRenderedPageBreak/>
              <w:t xml:space="preserve">No SQL or Python code </w:t>
            </w:r>
            <w:r w:rsidRPr="0012549A">
              <w:rPr>
                <w:sz w:val="24"/>
                <w:szCs w:val="24"/>
              </w:rPr>
              <w:lastRenderedPageBreak/>
              <w:t>included. No visualisations.</w:t>
            </w:r>
          </w:p>
        </w:tc>
        <w:tc>
          <w:tcPr>
            <w:tcW w:w="1062" w:type="pct"/>
          </w:tcPr>
          <w:p w14:paraId="3EE60C6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lastRenderedPageBreak/>
              <w:t xml:space="preserve">Some SQL and Python </w:t>
            </w:r>
            <w:r w:rsidRPr="0012549A">
              <w:rPr>
                <w:sz w:val="24"/>
                <w:szCs w:val="24"/>
              </w:rPr>
              <w:lastRenderedPageBreak/>
              <w:t xml:space="preserve">code </w:t>
            </w:r>
            <w:proofErr w:type="gramStart"/>
            <w:r w:rsidRPr="0012549A">
              <w:rPr>
                <w:sz w:val="24"/>
                <w:szCs w:val="24"/>
              </w:rPr>
              <w:t>included, but</w:t>
            </w:r>
            <w:proofErr w:type="gramEnd"/>
            <w:r w:rsidRPr="0012549A">
              <w:rPr>
                <w:sz w:val="24"/>
                <w:szCs w:val="24"/>
              </w:rPr>
              <w:t xml:space="preserve"> lacks explanation or proper formatting. Visualisations may be missing or unclear.</w:t>
            </w:r>
          </w:p>
        </w:tc>
        <w:tc>
          <w:tcPr>
            <w:tcW w:w="1062" w:type="pct"/>
          </w:tcPr>
          <w:p w14:paraId="1A765649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lastRenderedPageBreak/>
              <w:t xml:space="preserve">SQL and Python code are </w:t>
            </w:r>
            <w:r w:rsidRPr="0012549A">
              <w:rPr>
                <w:sz w:val="24"/>
                <w:szCs w:val="24"/>
              </w:rPr>
              <w:lastRenderedPageBreak/>
              <w:t>well-structured with explanations. Visualisations enhance understanding.</w:t>
            </w:r>
          </w:p>
        </w:tc>
        <w:tc>
          <w:tcPr>
            <w:tcW w:w="1062" w:type="pct"/>
          </w:tcPr>
          <w:p w14:paraId="48D8EEF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lastRenderedPageBreak/>
              <w:t xml:space="preserve">SQL and Python code are </w:t>
            </w:r>
            <w:r w:rsidRPr="0012549A">
              <w:rPr>
                <w:sz w:val="24"/>
                <w:szCs w:val="24"/>
              </w:rPr>
              <w:lastRenderedPageBreak/>
              <w:t>well-documented, functional, and properly formatted. Visualisations are interactive and insightful.</w:t>
            </w:r>
          </w:p>
        </w:tc>
      </w:tr>
      <w:tr w:rsidR="0012549A" w:rsidRPr="0012549A" w14:paraId="519323E4" w14:textId="77777777" w:rsidTr="0012549A">
        <w:tc>
          <w:tcPr>
            <w:tcW w:w="752" w:type="pct"/>
          </w:tcPr>
          <w:p w14:paraId="44CDD02C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lastRenderedPageBreak/>
              <w:t>HTML, CSS, Sass &amp; Template Customisation</w:t>
            </w:r>
          </w:p>
        </w:tc>
        <w:tc>
          <w:tcPr>
            <w:tcW w:w="1062" w:type="pct"/>
          </w:tcPr>
          <w:p w14:paraId="26B810A9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No customisation beyond default Quarto template.</w:t>
            </w:r>
          </w:p>
        </w:tc>
        <w:tc>
          <w:tcPr>
            <w:tcW w:w="1062" w:type="pct"/>
          </w:tcPr>
          <w:p w14:paraId="7E63F3B7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Minor CSS or HTML modifications applied.</w:t>
            </w:r>
          </w:p>
        </w:tc>
        <w:tc>
          <w:tcPr>
            <w:tcW w:w="1062" w:type="pct"/>
          </w:tcPr>
          <w:p w14:paraId="5B89A8E4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Well-customised HTML templates, CSS or Sass modifications to improve design.</w:t>
            </w:r>
          </w:p>
        </w:tc>
        <w:tc>
          <w:tcPr>
            <w:tcW w:w="1062" w:type="pct"/>
          </w:tcPr>
          <w:p w14:paraId="4B2124F2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Advanced HTML, CSS, and Sass customisation with a unique, polished look and excellent user experience.</w:t>
            </w:r>
          </w:p>
        </w:tc>
      </w:tr>
      <w:tr w:rsidR="0012549A" w:rsidRPr="0012549A" w14:paraId="6EE5D784" w14:textId="77777777" w:rsidTr="0012549A">
        <w:tc>
          <w:tcPr>
            <w:tcW w:w="752" w:type="pct"/>
          </w:tcPr>
          <w:p w14:paraId="14D4C2B7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Multimedia Integration</w:t>
            </w:r>
          </w:p>
        </w:tc>
        <w:tc>
          <w:tcPr>
            <w:tcW w:w="1062" w:type="pct"/>
          </w:tcPr>
          <w:p w14:paraId="413E94A3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No multimedia elements.</w:t>
            </w:r>
          </w:p>
        </w:tc>
        <w:tc>
          <w:tcPr>
            <w:tcW w:w="1062" w:type="pct"/>
          </w:tcPr>
          <w:p w14:paraId="18D906DC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Basic multimedia (e.g., images, videos) added but lacks cohesion.</w:t>
            </w:r>
          </w:p>
        </w:tc>
        <w:tc>
          <w:tcPr>
            <w:tcW w:w="1062" w:type="pct"/>
          </w:tcPr>
          <w:p w14:paraId="58E8F100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Multimedia elements enhance understanding and engagement.</w:t>
            </w:r>
          </w:p>
        </w:tc>
        <w:tc>
          <w:tcPr>
            <w:tcW w:w="1062" w:type="pct"/>
          </w:tcPr>
          <w:p w14:paraId="7B7266FC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Seamless multimedia integration that significantly enriches user experience.</w:t>
            </w:r>
          </w:p>
        </w:tc>
      </w:tr>
      <w:tr w:rsidR="0012549A" w:rsidRPr="0012549A" w14:paraId="0F7C99AD" w14:textId="77777777" w:rsidTr="0012549A">
        <w:tc>
          <w:tcPr>
            <w:tcW w:w="752" w:type="pct"/>
          </w:tcPr>
          <w:p w14:paraId="0289DA78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Academic Conventions &amp; Professionalism</w:t>
            </w:r>
          </w:p>
        </w:tc>
        <w:tc>
          <w:tcPr>
            <w:tcW w:w="1062" w:type="pct"/>
          </w:tcPr>
          <w:p w14:paraId="7D8ED647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Poor grammar, spelling, or missing citations. No copyright considerations.</w:t>
            </w:r>
          </w:p>
        </w:tc>
        <w:tc>
          <w:tcPr>
            <w:tcW w:w="1062" w:type="pct"/>
          </w:tcPr>
          <w:p w14:paraId="6BBF53D5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Some grammar or citation issues. Copyright considerations are inconsistent.</w:t>
            </w:r>
          </w:p>
        </w:tc>
        <w:tc>
          <w:tcPr>
            <w:tcW w:w="1062" w:type="pct"/>
          </w:tcPr>
          <w:p w14:paraId="260014AE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Well-written content with accurate referencing and proper citations.</w:t>
            </w:r>
          </w:p>
        </w:tc>
        <w:tc>
          <w:tcPr>
            <w:tcW w:w="1062" w:type="pct"/>
          </w:tcPr>
          <w:p w14:paraId="6C262C41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Flawless writing with well-integrated references, appropriate attributions, and professional tone.</w:t>
            </w:r>
          </w:p>
        </w:tc>
      </w:tr>
      <w:tr w:rsidR="0012549A" w:rsidRPr="0012549A" w14:paraId="481070C9" w14:textId="77777777" w:rsidTr="0012549A">
        <w:tc>
          <w:tcPr>
            <w:tcW w:w="752" w:type="pct"/>
          </w:tcPr>
          <w:p w14:paraId="3A203014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Reflection &amp; Critical Thinking</w:t>
            </w:r>
          </w:p>
        </w:tc>
        <w:tc>
          <w:tcPr>
            <w:tcW w:w="1062" w:type="pct"/>
          </w:tcPr>
          <w:p w14:paraId="7FE14BE0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No reflection on learning or project development.</w:t>
            </w:r>
          </w:p>
        </w:tc>
        <w:tc>
          <w:tcPr>
            <w:tcW w:w="1062" w:type="pct"/>
          </w:tcPr>
          <w:p w14:paraId="0128BDB3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Some reflection but lacks depth and critical thought.</w:t>
            </w:r>
          </w:p>
        </w:tc>
        <w:tc>
          <w:tcPr>
            <w:tcW w:w="1062" w:type="pct"/>
          </w:tcPr>
          <w:p w14:paraId="1302301B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Thoughtful reflection on project development, learning, and skills acquired.</w:t>
            </w:r>
          </w:p>
        </w:tc>
        <w:tc>
          <w:tcPr>
            <w:tcW w:w="1062" w:type="pct"/>
          </w:tcPr>
          <w:p w14:paraId="55FC3880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Deep, insightful reflection connecting experiences, skills, and future learning goals.</w:t>
            </w:r>
          </w:p>
        </w:tc>
      </w:tr>
      <w:tr w:rsidR="0012549A" w:rsidRPr="0012549A" w14:paraId="1164041A" w14:textId="77777777" w:rsidTr="0012549A">
        <w:tc>
          <w:tcPr>
            <w:tcW w:w="752" w:type="pct"/>
          </w:tcPr>
          <w:p w14:paraId="39C3AEEE" w14:textId="77777777" w:rsidR="00A84A59" w:rsidRPr="0012549A" w:rsidRDefault="00000000">
            <w:pPr>
              <w:rPr>
                <w:b/>
                <w:bCs/>
                <w:sz w:val="24"/>
                <w:szCs w:val="24"/>
              </w:rPr>
            </w:pPr>
            <w:r w:rsidRPr="0012549A">
              <w:rPr>
                <w:b/>
                <w:bCs/>
                <w:sz w:val="24"/>
                <w:szCs w:val="24"/>
              </w:rPr>
              <w:t>Overall Design &amp; Usability</w:t>
            </w:r>
          </w:p>
        </w:tc>
        <w:tc>
          <w:tcPr>
            <w:tcW w:w="1062" w:type="pct"/>
          </w:tcPr>
          <w:p w14:paraId="231AA71F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Poorly structured, difficult to navigate, unattractive design.</w:t>
            </w:r>
          </w:p>
        </w:tc>
        <w:tc>
          <w:tcPr>
            <w:tcW w:w="1062" w:type="pct"/>
          </w:tcPr>
          <w:p w14:paraId="508A0EC0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Basic design with minor usability issues. Some inconsistent styling.</w:t>
            </w:r>
          </w:p>
        </w:tc>
        <w:tc>
          <w:tcPr>
            <w:tcW w:w="1062" w:type="pct"/>
          </w:tcPr>
          <w:p w14:paraId="5B64C852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Clean, structured, and visually appealing design. Good usability.</w:t>
            </w:r>
          </w:p>
        </w:tc>
        <w:tc>
          <w:tcPr>
            <w:tcW w:w="1062" w:type="pct"/>
          </w:tcPr>
          <w:p w14:paraId="4465D332" w14:textId="77777777" w:rsidR="00A84A59" w:rsidRPr="0012549A" w:rsidRDefault="00000000">
            <w:pPr>
              <w:rPr>
                <w:sz w:val="24"/>
                <w:szCs w:val="24"/>
              </w:rPr>
            </w:pPr>
            <w:r w:rsidRPr="0012549A">
              <w:rPr>
                <w:sz w:val="24"/>
                <w:szCs w:val="24"/>
              </w:rPr>
              <w:t>Outstanding design with sophisticated aesthetics, excellent usability, and smooth interactivity.</w:t>
            </w:r>
          </w:p>
        </w:tc>
      </w:tr>
    </w:tbl>
    <w:p w14:paraId="44FE123E" w14:textId="77777777" w:rsidR="002C2408" w:rsidRDefault="002C2408"/>
    <w:sectPr w:rsidR="002C2408" w:rsidSect="00F338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774170">
    <w:abstractNumId w:val="8"/>
  </w:num>
  <w:num w:numId="2" w16cid:durableId="476799911">
    <w:abstractNumId w:val="6"/>
  </w:num>
  <w:num w:numId="3" w16cid:durableId="150339831">
    <w:abstractNumId w:val="5"/>
  </w:num>
  <w:num w:numId="4" w16cid:durableId="1124930677">
    <w:abstractNumId w:val="4"/>
  </w:num>
  <w:num w:numId="5" w16cid:durableId="658508751">
    <w:abstractNumId w:val="7"/>
  </w:num>
  <w:num w:numId="6" w16cid:durableId="1914771990">
    <w:abstractNumId w:val="3"/>
  </w:num>
  <w:num w:numId="7" w16cid:durableId="2100253700">
    <w:abstractNumId w:val="2"/>
  </w:num>
  <w:num w:numId="8" w16cid:durableId="465397235">
    <w:abstractNumId w:val="1"/>
  </w:num>
  <w:num w:numId="9" w16cid:durableId="2089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49A"/>
    <w:rsid w:val="0015074B"/>
    <w:rsid w:val="0029639D"/>
    <w:rsid w:val="002C2408"/>
    <w:rsid w:val="00301D87"/>
    <w:rsid w:val="00326F90"/>
    <w:rsid w:val="00A84A59"/>
    <w:rsid w:val="00AA1D8D"/>
    <w:rsid w:val="00B47730"/>
    <w:rsid w:val="00CB0664"/>
    <w:rsid w:val="00F338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B8A92"/>
  <w14:defaultImageDpi w14:val="300"/>
  <w15:docId w15:val="{503DE4D7-BE58-DA4C-9D17-6881B1A0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Damien Dupré</cp:lastModifiedBy>
  <cp:revision>3</cp:revision>
  <dcterms:created xsi:type="dcterms:W3CDTF">2013-12-23T23:15:00Z</dcterms:created>
  <dcterms:modified xsi:type="dcterms:W3CDTF">2025-03-11T09:54:00Z</dcterms:modified>
  <cp:category/>
</cp:coreProperties>
</file>